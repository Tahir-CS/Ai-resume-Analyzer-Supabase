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9F99F" w14:textId="77777777" w:rsidR="003E7DE8" w:rsidRDefault="00000000">
      <w:pPr>
        <w:pStyle w:val="Title"/>
      </w:pPr>
      <w:r>
        <w:t>M. Tahir</w:t>
      </w:r>
    </w:p>
    <w:p w14:paraId="4E1A44C4" w14:textId="77777777" w:rsidR="003E7DE8" w:rsidRDefault="00000000">
      <w:r>
        <w:t>📞 +92 329 971 292 | ✉️ mtahirbutt1005@gmail.com</w:t>
      </w:r>
    </w:p>
    <w:p w14:paraId="60CD04B8" w14:textId="77777777" w:rsidR="003E7DE8" w:rsidRDefault="00000000">
      <w:r>
        <w:t>🌐 linkedin.com/in/tahir-butt-8345a5329 | 💻 github.com/Tahir-CS</w:t>
      </w:r>
    </w:p>
    <w:p w14:paraId="343AE7CD" w14:textId="77777777" w:rsidR="003E7DE8" w:rsidRDefault="00000000">
      <w:pPr>
        <w:pStyle w:val="Heading2"/>
      </w:pPr>
      <w:r>
        <w:t>Education</w:t>
      </w:r>
    </w:p>
    <w:p w14:paraId="52DB7EF6" w14:textId="77777777" w:rsidR="003E7DE8" w:rsidRDefault="00000000">
      <w:r>
        <w:rPr>
          <w:b/>
        </w:rPr>
        <w:t>BS Computer Science — University of Engineering and Technology, Lahore</w:t>
      </w:r>
    </w:p>
    <w:p w14:paraId="49A274E4" w14:textId="77777777" w:rsidR="003E7DE8" w:rsidRDefault="00000000">
      <w:pPr>
        <w:spacing w:after="0" w:line="240" w:lineRule="exact"/>
      </w:pPr>
      <w:r>
        <w:t>Expected Graduation: June 2028</w:t>
      </w:r>
    </w:p>
    <w:p w14:paraId="786B1A47" w14:textId="77777777" w:rsidR="003E7DE8" w:rsidRDefault="00000000">
      <w:pPr>
        <w:spacing w:after="0" w:line="240" w:lineRule="exact"/>
      </w:pPr>
      <w:r>
        <w:t>Relevant Coursework: OOP, Web Development, Database Systems</w:t>
      </w:r>
    </w:p>
    <w:p w14:paraId="3FDC12A0" w14:textId="77777777" w:rsidR="003E7DE8" w:rsidRDefault="00000000">
      <w:pPr>
        <w:pStyle w:val="Heading2"/>
      </w:pPr>
      <w:r>
        <w:t>Internship Experience</w:t>
      </w:r>
    </w:p>
    <w:p w14:paraId="78C34F46" w14:textId="77777777" w:rsidR="003E7DE8" w:rsidRDefault="00000000">
      <w:r>
        <w:rPr>
          <w:b/>
        </w:rPr>
        <w:t>Full Stack Developer Intern – CodeAlpha (Remote), June 2025 – Present</w:t>
      </w:r>
    </w:p>
    <w:p w14:paraId="77C537BF" w14:textId="77777777" w:rsidR="003E7DE8" w:rsidRDefault="00000000">
      <w:pPr>
        <w:pStyle w:val="ListBullet"/>
        <w:spacing w:after="0" w:line="240" w:lineRule="exact"/>
      </w:pPr>
      <w:r>
        <w:t>• Built and deployed full-stack features using React, Node.js, and MongoDB</w:t>
      </w:r>
    </w:p>
    <w:p w14:paraId="63F89C63" w14:textId="77777777" w:rsidR="003E7DE8" w:rsidRDefault="00000000">
      <w:pPr>
        <w:pStyle w:val="ListBullet"/>
        <w:spacing w:after="0" w:line="240" w:lineRule="exact"/>
      </w:pPr>
      <w:r>
        <w:t>• Integrated user authentication, dynamic routes, and backend APIs</w:t>
      </w:r>
    </w:p>
    <w:p w14:paraId="5394617F" w14:textId="77777777" w:rsidR="003E7DE8" w:rsidRDefault="00000000">
      <w:r>
        <w:rPr>
          <w:b/>
        </w:rPr>
        <w:t>C++ Developer Intern – CodeAlpha (Remote), June 2025 – Present</w:t>
      </w:r>
    </w:p>
    <w:p w14:paraId="7E6D35AD" w14:textId="77777777" w:rsidR="003E7DE8" w:rsidRDefault="00000000">
      <w:pPr>
        <w:pStyle w:val="ListBullet"/>
        <w:spacing w:after="0" w:line="240" w:lineRule="exact"/>
      </w:pPr>
      <w:r>
        <w:t>• Developed CLI tools in C++ using OOP and file/database handling</w:t>
      </w:r>
    </w:p>
    <w:p w14:paraId="3EB1274F" w14:textId="77777777" w:rsidR="003E7DE8" w:rsidRDefault="00000000">
      <w:pPr>
        <w:pStyle w:val="ListBullet"/>
        <w:spacing w:after="0" w:line="240" w:lineRule="exact"/>
      </w:pPr>
      <w:r>
        <w:t>• Practiced clean code principles and Git-based collaboration</w:t>
      </w:r>
    </w:p>
    <w:p w14:paraId="2D3DC61C" w14:textId="77777777" w:rsidR="003E7DE8" w:rsidRDefault="00000000">
      <w:pPr>
        <w:pStyle w:val="Heading2"/>
      </w:pPr>
      <w:r>
        <w:t>Projects</w:t>
      </w:r>
    </w:p>
    <w:p w14:paraId="35E5F3CB" w14:textId="77777777" w:rsidR="003E7DE8" w:rsidRDefault="00000000">
      <w:r>
        <w:rPr>
          <w:b/>
        </w:rPr>
        <w:t>Skill Swap – Peer-to-Peer Learning Platform (MERN Stack | JWT | REST API | TailwindCSS)</w:t>
      </w:r>
    </w:p>
    <w:p w14:paraId="51C6817F" w14:textId="77777777" w:rsidR="003E7DE8" w:rsidRDefault="00000000">
      <w:pPr>
        <w:pStyle w:val="ListBullet"/>
        <w:spacing w:after="0" w:line="240" w:lineRule="exact"/>
      </w:pPr>
      <w:r>
        <w:t>• Platform for users to offer and learn skills via mutual matching</w:t>
      </w:r>
    </w:p>
    <w:p w14:paraId="4762BB4E" w14:textId="77777777" w:rsidR="003E7DE8" w:rsidRDefault="00000000">
      <w:pPr>
        <w:pStyle w:val="ListBullet"/>
        <w:spacing w:after="0" w:line="240" w:lineRule="exact"/>
      </w:pPr>
      <w:r>
        <w:t>• Includes secure login, user dashboard, and real-time messaging</w:t>
      </w:r>
    </w:p>
    <w:p w14:paraId="31B874D5" w14:textId="77777777" w:rsidR="003E7DE8" w:rsidRDefault="00000000">
      <w:r>
        <w:rPr>
          <w:b/>
        </w:rPr>
        <w:t>TrendVision – YouTube Analytics Dashboard (React | Node.js | MongoDB | Google API | Chart.js)</w:t>
      </w:r>
    </w:p>
    <w:p w14:paraId="0C66CC86" w14:textId="77777777" w:rsidR="003E7DE8" w:rsidRDefault="00000000">
      <w:pPr>
        <w:pStyle w:val="ListBullet"/>
        <w:spacing w:after="0" w:line="240" w:lineRule="exact"/>
      </w:pPr>
      <w:r>
        <w:t>• Tracks YouTube channels with AI-driven insights and visual analytics</w:t>
      </w:r>
    </w:p>
    <w:p w14:paraId="5EC0EC8C" w14:textId="77777777" w:rsidR="003E7DE8" w:rsidRDefault="00000000">
      <w:pPr>
        <w:pStyle w:val="ListBullet"/>
        <w:spacing w:after="0" w:line="240" w:lineRule="exact"/>
      </w:pPr>
      <w:r>
        <w:t>• Features include auth, saved channels, and revenue estimation</w:t>
      </w:r>
    </w:p>
    <w:p w14:paraId="2A3F95B8" w14:textId="77777777" w:rsidR="003E7DE8" w:rsidRDefault="00000000">
      <w:r>
        <w:rPr>
          <w:b/>
        </w:rPr>
        <w:t>VoteChain – C++ Console Voting System (C++ | OOP | SQLite)</w:t>
      </w:r>
    </w:p>
    <w:p w14:paraId="645F8C08" w14:textId="77777777" w:rsidR="003E7DE8" w:rsidRDefault="00000000">
      <w:pPr>
        <w:pStyle w:val="ListBullet"/>
        <w:spacing w:after="0" w:line="240" w:lineRule="exact"/>
      </w:pPr>
      <w:r>
        <w:t>• Role-based CLI voting system with admin tools and result automation</w:t>
      </w:r>
    </w:p>
    <w:p w14:paraId="408C0717" w14:textId="77777777" w:rsidR="003E7DE8" w:rsidRDefault="00000000">
      <w:pPr>
        <w:pStyle w:val="ListBullet"/>
        <w:spacing w:after="0" w:line="240" w:lineRule="exact"/>
      </w:pPr>
      <w:r>
        <w:t>• ~2000+ lines of code</w:t>
      </w:r>
    </w:p>
    <w:p w14:paraId="56F8E4AE" w14:textId="6F35A56D" w:rsidR="003E7DE8" w:rsidRDefault="00000000">
      <w:r>
        <w:rPr>
          <w:b/>
        </w:rPr>
        <w:t>Interactive LMS &amp; Quiz System (Console App) (C++ | File Handling )</w:t>
      </w:r>
    </w:p>
    <w:p w14:paraId="2569D38F" w14:textId="77777777" w:rsidR="003E7DE8" w:rsidRDefault="00000000">
      <w:pPr>
        <w:pStyle w:val="ListBullet"/>
        <w:spacing w:after="0" w:line="240" w:lineRule="exact"/>
      </w:pPr>
      <w:r>
        <w:t>• CLI-based learning platform with role-based quizzes and grading</w:t>
      </w:r>
    </w:p>
    <w:p w14:paraId="67E5E173" w14:textId="77777777" w:rsidR="003E7DE8" w:rsidRDefault="00000000">
      <w:pPr>
        <w:pStyle w:val="ListBullet"/>
        <w:spacing w:after="0" w:line="240" w:lineRule="exact"/>
      </w:pPr>
      <w:r>
        <w:t>• ~2000+ lines of code</w:t>
      </w:r>
    </w:p>
    <w:p w14:paraId="7906E412" w14:textId="77777777" w:rsidR="003E7DE8" w:rsidRDefault="00000000">
      <w:pPr>
        <w:pStyle w:val="Heading2"/>
      </w:pPr>
      <w:r>
        <w:t>Technical Skills</w:t>
      </w:r>
    </w:p>
    <w:p w14:paraId="7DA6F186" w14:textId="77777777" w:rsidR="003E7DE8" w:rsidRDefault="00000000">
      <w:pPr>
        <w:spacing w:after="0" w:line="240" w:lineRule="exact"/>
      </w:pPr>
      <w:r>
        <w:t>Languages: C++, JavaScript</w:t>
      </w:r>
    </w:p>
    <w:p w14:paraId="088CA7CE" w14:textId="77777777" w:rsidR="003E7DE8" w:rsidRDefault="00000000">
      <w:pPr>
        <w:spacing w:after="0" w:line="240" w:lineRule="exact"/>
      </w:pPr>
      <w:r>
        <w:t>Web: HTML, CSS, React, Node.js, Express.js</w:t>
      </w:r>
    </w:p>
    <w:p w14:paraId="170E42B6" w14:textId="77777777" w:rsidR="003E7DE8" w:rsidRDefault="00000000">
      <w:pPr>
        <w:spacing w:after="0" w:line="240" w:lineRule="exact"/>
      </w:pPr>
      <w:r>
        <w:t>Databases: MongoDB, SQLite, SQL Server</w:t>
      </w:r>
    </w:p>
    <w:p w14:paraId="1921EE6D" w14:textId="77777777" w:rsidR="003E7DE8" w:rsidRDefault="00000000">
      <w:pPr>
        <w:spacing w:after="0" w:line="240" w:lineRule="exact"/>
      </w:pPr>
      <w:r>
        <w:t>Tools: Git, GitHub, REST APIs, WordPress</w:t>
      </w:r>
    </w:p>
    <w:sectPr w:rsidR="003E7D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4235006">
    <w:abstractNumId w:val="8"/>
  </w:num>
  <w:num w:numId="2" w16cid:durableId="400561338">
    <w:abstractNumId w:val="6"/>
  </w:num>
  <w:num w:numId="3" w16cid:durableId="1636644845">
    <w:abstractNumId w:val="5"/>
  </w:num>
  <w:num w:numId="4" w16cid:durableId="1965188269">
    <w:abstractNumId w:val="4"/>
  </w:num>
  <w:num w:numId="5" w16cid:durableId="1429429713">
    <w:abstractNumId w:val="7"/>
  </w:num>
  <w:num w:numId="6" w16cid:durableId="1181897170">
    <w:abstractNumId w:val="3"/>
  </w:num>
  <w:num w:numId="7" w16cid:durableId="2023582595">
    <w:abstractNumId w:val="2"/>
  </w:num>
  <w:num w:numId="8" w16cid:durableId="604505696">
    <w:abstractNumId w:val="1"/>
  </w:num>
  <w:num w:numId="9" w16cid:durableId="21817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DE8"/>
    <w:rsid w:val="009D0F2B"/>
    <w:rsid w:val="00AA1D8D"/>
    <w:rsid w:val="00B234E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C1F94"/>
  <w14:defaultImageDpi w14:val="300"/>
  <w15:docId w15:val="{604FEE0B-6629-4D59-9FE8-3287B603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Tahir</cp:lastModifiedBy>
  <cp:revision>2</cp:revision>
  <dcterms:created xsi:type="dcterms:W3CDTF">2013-12-23T23:15:00Z</dcterms:created>
  <dcterms:modified xsi:type="dcterms:W3CDTF">2025-06-19T01:21:00Z</dcterms:modified>
  <cp:category/>
</cp:coreProperties>
</file>